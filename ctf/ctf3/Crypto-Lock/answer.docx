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cs628a{8d11c0fac5db696bc879302de4702080}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